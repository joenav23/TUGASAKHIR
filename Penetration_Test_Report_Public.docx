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05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dan alamat IP yang diuji adalah sebagai berikut:</w:t>
      </w:r>
    </w:p>
    <w:p>
      <w:r>
        <w:t>202.169.33.63</w:t>
        <w:br/>
        <w:t>202.169.33.81</w:t>
        <w:br/>
        <w:t>182.253.224.58</w:t>
        <w:br/>
        <w:t>182.253.23.12</w:t>
        <w:br/>
        <w:t>103.150.191.137</w:t>
        <w:br/>
        <w:br/>
        <w:br/>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r>
        <w:t>Vulnerable Devices:</w:t>
      </w:r>
    </w:p>
    <w:p>
      <w:r>
        <w:t>- 202.169.33.63: No CVE-2022-46169 Vulnerability Detected</w:t>
      </w:r>
    </w:p>
    <w:p>
      <w:r>
        <w:t>- 202.169.33.81: No CVE-2022-46169 Vulnerability Detected</w:t>
      </w:r>
    </w:p>
    <w:p>
      <w:r>
        <w:t>- 182.253.224.58: No CVE-2022-46169 Vulnerability Detected</w:t>
      </w:r>
    </w:p>
    <w:p>
      <w:r>
        <w:t>- 182.253.23.12: No CVE-2022-46169 Vulnerability Detected</w:t>
      </w:r>
    </w:p>
    <w:p>
      <w:r>
        <w:t>- 103.150.191.137: No CVE-2022-46169 Vulnerability Detected</w:t>
      </w:r>
    </w:p>
    <w:p>
      <w:pPr>
        <w:pStyle w:val="Heading2"/>
      </w:pPr>
      <w:r>
        <w:t>Identifikasi Kerentanan</w:t>
      </w:r>
    </w:p>
    <w:p>
      <w:pPr>
        <w:jc w:val="both"/>
      </w:pPr>
      <w:r>
        <w:t>Pemindaian atau pencarian menggunakan Shodan dengan kata kunci "Cacti" memungkinkan untuk menemukan sistem-sistem yang menggunakan aplikasi Cacti.</w:t>
      </w:r>
    </w:p>
    <w:p>
      <w:r>
        <w:t>202.169.33.63</w:t>
        <w:tab/>
        <w:t>80</w:t>
        <w:tab/>
        <w:t>Biznet Networks</w:t>
        <w:tab/>
        <w:tab/>
        <w:t>2024-07-05T07:31:36.557543</w:t>
        <w:tab/>
        <w:br/>
        <w:t>202.169.33.81</w:t>
        <w:tab/>
        <w:t>80</w:t>
        <w:tab/>
        <w:t>Biznet Networks</w:t>
        <w:tab/>
        <w:tab/>
        <w:t>2024-07-05T06:25:07.433497</w:t>
        <w:tab/>
        <w:br/>
        <w:t>182.253.224.58</w:t>
        <w:tab/>
        <w:t>80</w:t>
        <w:tab/>
        <w:t>Biznet Networks</w:t>
        <w:tab/>
        <w:tab/>
        <w:t>2024-07-04T02:19:28.700079</w:t>
        <w:tab/>
        <w:br/>
        <w:t>182.253.23.12</w:t>
        <w:tab/>
        <w:t>80</w:t>
        <w:tab/>
        <w:t>Biznet Networks</w:t>
        <w:tab/>
        <w:tab/>
        <w:t>2024-07-01T20:24:07.162072</w:t>
        <w:tab/>
        <w:br/>
        <w:t>103.150.191.137</w:t>
        <w:tab/>
        <w:t>80</w:t>
        <w:tab/>
        <w:t>PT Biznet Gio Nusantara</w:t>
        <w:tab/>
        <w:tab/>
        <w:t>2024-06-29T19:46:16.618308</w:t>
        <w:tab/>
        <w:br/>
        <w:br/>
      </w:r>
    </w:p>
    <w:p>
      <w:r>
        <w:t>Shodan adalah mesin pencari untuk perangkat yang terhubung ke internet yang memberikan informasi tentang perangkat keras, perangkat lunak, konfigurasi, dan jenis layanan yang berjalan pada perangkat tersebut. Dengan menggunakan kata kunci "Cacti", Shodan akan mengembalikan hasil yang mencakup alamat IP dari sistem yang terdeteksi menggunakan aplikasi Cacti, port tempat aplikasi Cacti berjalan (umumnya pada port 80 untuk HTTP), nama penyedia jaringan atau organisasi yang terkait dengan alamat IP tersebut, serta tanggal dan waktu kapan data terakhir kali diambil atau sistem dipindai oleh Shodan. Contoh informasi ini menunjukkan bahwa beberapa alamat IP yang terhubung ke jaringan Biznet Networks dan PT Biznet Gio Nusantara menggunakan aplikasi Cacti pada port 80. Informasi ini memberikan pemahaman tentang di mana aplikasi Cacti diimplementasikan dan konteks infrastruktur jaringan yang digunakan.</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202.169.33.63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202.169.33.63</w:t>
        <w:br/>
        <w:t>RPORT =&gt; 80</w:t>
        <w:br/>
        <w:t>[*] 202.169.33.63:80 - The service is running, but could not be validated. Could not determine the Cacti version: the HTTP response body did not match the expected format.</w:t>
        <w:br/>
        <w:br/>
        <w:br/>
        <w:t xml:space="preserve">========== Vulnerability Scan Result for 202.169.33.81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202.169.33.81</w:t>
        <w:br/>
        <w:t>RPORT =&gt; 80</w:t>
        <w:br/>
        <w:t>[*] 202.169.33.81:80 - The service is running, but could not be validated. Could not determine the Cacti version: the HTTP response body did not match the expected format.</w:t>
        <w:br/>
        <w:br/>
        <w:br/>
        <w:t xml:space="preserve">========== Vulnerability Scan Result for 182.253.224.58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182.253.224.58</w:t>
        <w:br/>
        <w:t>RPORT =&gt; 80</w:t>
        <w:br/>
        <w:t>[*] 182.253.224.58:80 - The target is not exploitable. Target is not a Cacti application.</w:t>
        <w:br/>
        <w:br/>
        <w:br/>
        <w:t xml:space="preserve">========== Vulnerability Scan Result for 182.253.23.12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182.253.23.12</w:t>
        <w:br/>
        <w:t>RPORT =&gt; 80</w:t>
        <w:br/>
        <w:t>[*] 182.253.23.12:80 - The target appears to be vulnerable. The target is Cacti version 1.2.15</w:t>
        <w:br/>
        <w:br/>
        <w:br/>
        <w:t xml:space="preserve">========== Vulnerability Scan Result for 103.150.191.137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103.150.191.137</w:t>
        <w:br/>
        <w:t>RPORT =&gt; 80</w:t>
        <w:br/>
        <w:t>[*] 103.150.191.137:80 - The target appears to be vulnerable. The target is Cacti version 1.2.10</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